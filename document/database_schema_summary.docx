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55C5" w14:textId="77777777" w:rsidR="00F30854" w:rsidRDefault="00000000">
      <w:pPr>
        <w:pStyle w:val="Title"/>
      </w:pPr>
      <w:r>
        <w:t>Tổng quan lược đồ cơ sở dữ liệu hệ thống E-Learning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4988"/>
      </w:tblGrid>
      <w:tr w:rsidR="00F30854" w14:paraId="0646E70E" w14:textId="77777777" w:rsidTr="007246F9">
        <w:tc>
          <w:tcPr>
            <w:tcW w:w="817" w:type="dxa"/>
          </w:tcPr>
          <w:p w14:paraId="63856172" w14:textId="77777777" w:rsidR="00F30854" w:rsidRDefault="00000000">
            <w:r>
              <w:t>STT</w:t>
            </w:r>
          </w:p>
        </w:tc>
        <w:tc>
          <w:tcPr>
            <w:tcW w:w="2835" w:type="dxa"/>
          </w:tcPr>
          <w:p w14:paraId="0EF84E6C" w14:textId="77777777" w:rsidR="00F30854" w:rsidRDefault="00000000">
            <w:r>
              <w:t>Tên Bảng</w:t>
            </w:r>
          </w:p>
        </w:tc>
        <w:tc>
          <w:tcPr>
            <w:tcW w:w="4988" w:type="dxa"/>
          </w:tcPr>
          <w:p w14:paraId="66E5504F" w14:textId="77777777" w:rsidR="00F30854" w:rsidRDefault="00000000">
            <w:r>
              <w:t>Mô Tả</w:t>
            </w:r>
          </w:p>
        </w:tc>
      </w:tr>
      <w:tr w:rsidR="00F30854" w14:paraId="4CBF7106" w14:textId="77777777" w:rsidTr="007246F9">
        <w:tc>
          <w:tcPr>
            <w:tcW w:w="817" w:type="dxa"/>
          </w:tcPr>
          <w:p w14:paraId="691ABD54" w14:textId="77777777" w:rsidR="00F30854" w:rsidRDefault="00000000">
            <w:r>
              <w:t>1</w:t>
            </w:r>
          </w:p>
        </w:tc>
        <w:tc>
          <w:tcPr>
            <w:tcW w:w="2835" w:type="dxa"/>
          </w:tcPr>
          <w:p w14:paraId="41DE3707" w14:textId="77777777" w:rsidR="00F30854" w:rsidRDefault="00000000">
            <w:r>
              <w:t>academic_class_courses</w:t>
            </w:r>
          </w:p>
        </w:tc>
        <w:tc>
          <w:tcPr>
            <w:tcW w:w="4988" w:type="dxa"/>
          </w:tcPr>
          <w:p w14:paraId="04F1D685" w14:textId="77777777" w:rsidR="00F30854" w:rsidRDefault="00000000">
            <w:r>
              <w:t>Liên kết các lớp học với các khóa học cụ thể, cho phép một lớp học có thể học nhiều khóa học khác nhau.</w:t>
            </w:r>
          </w:p>
        </w:tc>
      </w:tr>
      <w:tr w:rsidR="00F30854" w14:paraId="237DAF4D" w14:textId="77777777" w:rsidTr="007246F9">
        <w:tc>
          <w:tcPr>
            <w:tcW w:w="817" w:type="dxa"/>
          </w:tcPr>
          <w:p w14:paraId="675FE2AC" w14:textId="77777777" w:rsidR="00F30854" w:rsidRDefault="00000000">
            <w:r>
              <w:t>2</w:t>
            </w:r>
          </w:p>
        </w:tc>
        <w:tc>
          <w:tcPr>
            <w:tcW w:w="2835" w:type="dxa"/>
          </w:tcPr>
          <w:p w14:paraId="6487C51C" w14:textId="77777777" w:rsidR="00F30854" w:rsidRDefault="00000000">
            <w:r>
              <w:t>academic_class_instructors</w:t>
            </w:r>
          </w:p>
        </w:tc>
        <w:tc>
          <w:tcPr>
            <w:tcW w:w="4988" w:type="dxa"/>
          </w:tcPr>
          <w:p w14:paraId="47A1C133" w14:textId="77777777" w:rsidR="00F30854" w:rsidRDefault="00000000">
            <w:r>
              <w:t>Liên kết các lớp học với các giảng viên phụ trách, hỗ trợ quản lý giảng viên cho từng lớp.</w:t>
            </w:r>
          </w:p>
        </w:tc>
      </w:tr>
      <w:tr w:rsidR="00F30854" w14:paraId="7142C097" w14:textId="77777777" w:rsidTr="007246F9">
        <w:tc>
          <w:tcPr>
            <w:tcW w:w="817" w:type="dxa"/>
          </w:tcPr>
          <w:p w14:paraId="27BAD46C" w14:textId="77777777" w:rsidR="00F30854" w:rsidRDefault="00000000">
            <w:r>
              <w:t>3</w:t>
            </w:r>
          </w:p>
        </w:tc>
        <w:tc>
          <w:tcPr>
            <w:tcW w:w="2835" w:type="dxa"/>
          </w:tcPr>
          <w:p w14:paraId="4573F698" w14:textId="77777777" w:rsidR="00F30854" w:rsidRDefault="00000000">
            <w:r>
              <w:t>academic_classes</w:t>
            </w:r>
          </w:p>
        </w:tc>
        <w:tc>
          <w:tcPr>
            <w:tcW w:w="4988" w:type="dxa"/>
          </w:tcPr>
          <w:p w14:paraId="0CC80A60" w14:textId="77777777" w:rsidR="00F30854" w:rsidRDefault="00000000">
            <w:r>
              <w:t>Lưu thông tin về các lớp học học thuật: mã lớp, tên lớp, năm học, trạng thái hoạt động.</w:t>
            </w:r>
          </w:p>
        </w:tc>
      </w:tr>
      <w:tr w:rsidR="00F30854" w14:paraId="715590C3" w14:textId="77777777" w:rsidTr="007246F9">
        <w:tc>
          <w:tcPr>
            <w:tcW w:w="817" w:type="dxa"/>
          </w:tcPr>
          <w:p w14:paraId="28E35825" w14:textId="77777777" w:rsidR="00F30854" w:rsidRDefault="00000000">
            <w:r>
              <w:t>4</w:t>
            </w:r>
          </w:p>
        </w:tc>
        <w:tc>
          <w:tcPr>
            <w:tcW w:w="2835" w:type="dxa"/>
          </w:tcPr>
          <w:p w14:paraId="34B93D83" w14:textId="77777777" w:rsidR="00F30854" w:rsidRDefault="00000000">
            <w:r>
              <w:t>assignment_submissions</w:t>
            </w:r>
          </w:p>
        </w:tc>
        <w:tc>
          <w:tcPr>
            <w:tcW w:w="4988" w:type="dxa"/>
          </w:tcPr>
          <w:p w14:paraId="41799BAA" w14:textId="77777777" w:rsidR="00F30854" w:rsidRDefault="00000000">
            <w:r>
              <w:t>Lưu trữ bài nộp của học viên cho từng bài tập, bao gồm nội dung, file đính kèm, trạng thái chấm điểm.</w:t>
            </w:r>
          </w:p>
        </w:tc>
      </w:tr>
      <w:tr w:rsidR="00F30854" w14:paraId="69C442A8" w14:textId="77777777" w:rsidTr="007246F9">
        <w:tc>
          <w:tcPr>
            <w:tcW w:w="817" w:type="dxa"/>
          </w:tcPr>
          <w:p w14:paraId="7A9F7808" w14:textId="77777777" w:rsidR="00F30854" w:rsidRDefault="00000000">
            <w:r>
              <w:t>5</w:t>
            </w:r>
          </w:p>
        </w:tc>
        <w:tc>
          <w:tcPr>
            <w:tcW w:w="2835" w:type="dxa"/>
          </w:tcPr>
          <w:p w14:paraId="52CCBA06" w14:textId="77777777" w:rsidR="00F30854" w:rsidRDefault="00000000">
            <w:r>
              <w:t>assignments</w:t>
            </w:r>
          </w:p>
        </w:tc>
        <w:tc>
          <w:tcPr>
            <w:tcW w:w="4988" w:type="dxa"/>
          </w:tcPr>
          <w:p w14:paraId="13096068" w14:textId="77777777" w:rsidR="00F30854" w:rsidRDefault="00000000">
            <w:r>
              <w:t>Quản lý các bài tập của khóa học hoặc lớp học, gồm tiêu đề, mô tả, hạn nộp, điểm tối đa, loại bài tập.</w:t>
            </w:r>
          </w:p>
        </w:tc>
      </w:tr>
      <w:tr w:rsidR="00F30854" w14:paraId="2650BDAC" w14:textId="77777777" w:rsidTr="007246F9">
        <w:tc>
          <w:tcPr>
            <w:tcW w:w="817" w:type="dxa"/>
          </w:tcPr>
          <w:p w14:paraId="293E0ECF" w14:textId="77777777" w:rsidR="00F30854" w:rsidRDefault="00000000">
            <w:r>
              <w:t>6</w:t>
            </w:r>
          </w:p>
        </w:tc>
        <w:tc>
          <w:tcPr>
            <w:tcW w:w="2835" w:type="dxa"/>
          </w:tcPr>
          <w:p w14:paraId="4CCAE4A1" w14:textId="77777777" w:rsidR="00F30854" w:rsidRDefault="00000000">
            <w:r>
              <w:t>categories</w:t>
            </w:r>
          </w:p>
        </w:tc>
        <w:tc>
          <w:tcPr>
            <w:tcW w:w="4988" w:type="dxa"/>
          </w:tcPr>
          <w:p w14:paraId="1EB1CEA1" w14:textId="77777777" w:rsidR="00F30854" w:rsidRDefault="00000000">
            <w:r>
              <w:t>Danh mục các lĩnh vực/nhóm khóa học, giúp phân loại và tổ chức các khóa học theo chủ đề.</w:t>
            </w:r>
          </w:p>
        </w:tc>
      </w:tr>
      <w:tr w:rsidR="00F30854" w14:paraId="0E2ECB67" w14:textId="77777777" w:rsidTr="007246F9">
        <w:tc>
          <w:tcPr>
            <w:tcW w:w="817" w:type="dxa"/>
          </w:tcPr>
          <w:p w14:paraId="02893865" w14:textId="77777777" w:rsidR="00F30854" w:rsidRDefault="00000000">
            <w:r>
              <w:t>7</w:t>
            </w:r>
          </w:p>
        </w:tc>
        <w:tc>
          <w:tcPr>
            <w:tcW w:w="2835" w:type="dxa"/>
          </w:tcPr>
          <w:p w14:paraId="6545240D" w14:textId="77777777" w:rsidR="00F30854" w:rsidRDefault="00000000">
            <w:r>
              <w:t>certificates</w:t>
            </w:r>
          </w:p>
        </w:tc>
        <w:tc>
          <w:tcPr>
            <w:tcW w:w="4988" w:type="dxa"/>
          </w:tcPr>
          <w:p w14:paraId="2884EAC2" w14:textId="77777777" w:rsidR="00F30854" w:rsidRDefault="00000000">
            <w:r>
              <w:t>Lưu thông tin chứng chỉ hoàn thành khóa học của học viên, gồm số chứng chỉ, ngày cấp, trạng thái.</w:t>
            </w:r>
          </w:p>
        </w:tc>
      </w:tr>
      <w:tr w:rsidR="00F30854" w14:paraId="105F6BE1" w14:textId="77777777" w:rsidTr="007246F9">
        <w:tc>
          <w:tcPr>
            <w:tcW w:w="817" w:type="dxa"/>
          </w:tcPr>
          <w:p w14:paraId="343DE75D" w14:textId="77777777" w:rsidR="00F30854" w:rsidRDefault="00000000">
            <w:r>
              <w:t>8</w:t>
            </w:r>
          </w:p>
        </w:tc>
        <w:tc>
          <w:tcPr>
            <w:tcW w:w="2835" w:type="dxa"/>
          </w:tcPr>
          <w:p w14:paraId="45E1B66C" w14:textId="77777777" w:rsidR="00F30854" w:rsidRDefault="00000000">
            <w:r>
              <w:t>chatbot_response</w:t>
            </w:r>
          </w:p>
        </w:tc>
        <w:tc>
          <w:tcPr>
            <w:tcW w:w="4988" w:type="dxa"/>
          </w:tcPr>
          <w:p w14:paraId="7F202CB1" w14:textId="77777777" w:rsidR="00F30854" w:rsidRDefault="00000000">
            <w:r>
              <w:t>Lưu các câu hỏi và phản hồi tự động của chatbot hỗ trợ học viên hoặc người dùng.</w:t>
            </w:r>
          </w:p>
        </w:tc>
      </w:tr>
      <w:tr w:rsidR="00F30854" w14:paraId="45FDFFC8" w14:textId="77777777" w:rsidTr="007246F9">
        <w:tc>
          <w:tcPr>
            <w:tcW w:w="817" w:type="dxa"/>
          </w:tcPr>
          <w:p w14:paraId="37BA47AB" w14:textId="77777777" w:rsidR="00F30854" w:rsidRDefault="00000000">
            <w:r>
              <w:t>9</w:t>
            </w:r>
          </w:p>
        </w:tc>
        <w:tc>
          <w:tcPr>
            <w:tcW w:w="2835" w:type="dxa"/>
          </w:tcPr>
          <w:p w14:paraId="005C360E" w14:textId="77777777" w:rsidR="00F30854" w:rsidRDefault="00000000">
            <w:r>
              <w:t>class_schedules</w:t>
            </w:r>
          </w:p>
        </w:tc>
        <w:tc>
          <w:tcPr>
            <w:tcW w:w="4988" w:type="dxa"/>
          </w:tcPr>
          <w:p w14:paraId="6C925CC6" w14:textId="77777777" w:rsidR="00F30854" w:rsidRDefault="00000000">
            <w:r>
              <w:t>Quản lý lịch học của từng lớp: thời gian, địa điểm, hình thức học, giảng viên, trạng thái lịch học.</w:t>
            </w:r>
          </w:p>
        </w:tc>
      </w:tr>
      <w:tr w:rsidR="00F30854" w14:paraId="54C66C76" w14:textId="77777777" w:rsidTr="007246F9">
        <w:tc>
          <w:tcPr>
            <w:tcW w:w="817" w:type="dxa"/>
          </w:tcPr>
          <w:p w14:paraId="3C4A7A71" w14:textId="77777777" w:rsidR="00F30854" w:rsidRDefault="00000000">
            <w:r>
              <w:t>10</w:t>
            </w:r>
          </w:p>
        </w:tc>
        <w:tc>
          <w:tcPr>
            <w:tcW w:w="2835" w:type="dxa"/>
          </w:tcPr>
          <w:p w14:paraId="10481247" w14:textId="77777777" w:rsidR="00F30854" w:rsidRDefault="00000000">
            <w:r>
              <w:t>course_lesson_discussions</w:t>
            </w:r>
          </w:p>
        </w:tc>
        <w:tc>
          <w:tcPr>
            <w:tcW w:w="4988" w:type="dxa"/>
          </w:tcPr>
          <w:p w14:paraId="37F1DD60" w14:textId="77777777" w:rsidR="00F30854" w:rsidRDefault="00000000">
            <w:r>
              <w:t>Lưu các thảo luận, bình luận của học viên về từng bài học, hỗ trợ hỏi đáp và trao đổi kiến thức.</w:t>
            </w:r>
          </w:p>
        </w:tc>
      </w:tr>
      <w:tr w:rsidR="00F30854" w14:paraId="36D896C0" w14:textId="77777777" w:rsidTr="007246F9">
        <w:tc>
          <w:tcPr>
            <w:tcW w:w="817" w:type="dxa"/>
          </w:tcPr>
          <w:p w14:paraId="5B3BDABC" w14:textId="77777777" w:rsidR="00F30854" w:rsidRDefault="00000000">
            <w:r>
              <w:t>11</w:t>
            </w:r>
          </w:p>
        </w:tc>
        <w:tc>
          <w:tcPr>
            <w:tcW w:w="2835" w:type="dxa"/>
          </w:tcPr>
          <w:p w14:paraId="22433F68" w14:textId="77777777" w:rsidR="00F30854" w:rsidRDefault="00000000">
            <w:r>
              <w:t>course_lessons</w:t>
            </w:r>
          </w:p>
        </w:tc>
        <w:tc>
          <w:tcPr>
            <w:tcW w:w="4988" w:type="dxa"/>
          </w:tcPr>
          <w:p w14:paraId="08E43BD9" w14:textId="77777777" w:rsidR="00F30854" w:rsidRDefault="00000000">
            <w:r>
              <w:t>Quản lý các bài học trong từng phần của khóa học, gồm tiêu đề, nội dung, video, thứ tự, trạng thái.</w:t>
            </w:r>
          </w:p>
        </w:tc>
      </w:tr>
      <w:tr w:rsidR="00F30854" w14:paraId="530BC2A5" w14:textId="77777777" w:rsidTr="007246F9">
        <w:tc>
          <w:tcPr>
            <w:tcW w:w="817" w:type="dxa"/>
          </w:tcPr>
          <w:p w14:paraId="2E1C0FF4" w14:textId="77777777" w:rsidR="00F30854" w:rsidRDefault="00000000">
            <w:r>
              <w:t>12</w:t>
            </w:r>
          </w:p>
        </w:tc>
        <w:tc>
          <w:tcPr>
            <w:tcW w:w="2835" w:type="dxa"/>
          </w:tcPr>
          <w:p w14:paraId="059CD312" w14:textId="77777777" w:rsidR="00F30854" w:rsidRDefault="00000000">
            <w:r>
              <w:t>course_progress</w:t>
            </w:r>
          </w:p>
        </w:tc>
        <w:tc>
          <w:tcPr>
            <w:tcW w:w="4988" w:type="dxa"/>
          </w:tcPr>
          <w:p w14:paraId="6C59FB54" w14:textId="77777777" w:rsidR="00F30854" w:rsidRDefault="00000000">
            <w:r>
              <w:t>Theo dõi tiến độ học tập của học viên trong từng khóa học, từng bài học, trạng thái hoàn thành.</w:t>
            </w:r>
          </w:p>
        </w:tc>
      </w:tr>
      <w:tr w:rsidR="00F30854" w14:paraId="7353E431" w14:textId="77777777" w:rsidTr="007246F9">
        <w:tc>
          <w:tcPr>
            <w:tcW w:w="817" w:type="dxa"/>
          </w:tcPr>
          <w:p w14:paraId="05371AF9" w14:textId="77777777" w:rsidR="00F30854" w:rsidRDefault="00000000">
            <w:r>
              <w:t>13</w:t>
            </w:r>
          </w:p>
        </w:tc>
        <w:tc>
          <w:tcPr>
            <w:tcW w:w="2835" w:type="dxa"/>
          </w:tcPr>
          <w:p w14:paraId="2E126C91" w14:textId="77777777" w:rsidR="00F30854" w:rsidRDefault="00000000">
            <w:r>
              <w:t>course_sections</w:t>
            </w:r>
          </w:p>
        </w:tc>
        <w:tc>
          <w:tcPr>
            <w:tcW w:w="4988" w:type="dxa"/>
          </w:tcPr>
          <w:p w14:paraId="13DBD3AA" w14:textId="77777777" w:rsidR="00F30854" w:rsidRDefault="00000000">
            <w:r>
              <w:t>Chia nhỏ khóa học thành các phần (section), giúp tổ chức nội dung học tập hợp lý và dễ theo dõi.</w:t>
            </w:r>
          </w:p>
        </w:tc>
      </w:tr>
      <w:tr w:rsidR="00F30854" w14:paraId="39C5330A" w14:textId="77777777" w:rsidTr="007246F9">
        <w:tc>
          <w:tcPr>
            <w:tcW w:w="817" w:type="dxa"/>
          </w:tcPr>
          <w:p w14:paraId="746617EB" w14:textId="77777777" w:rsidR="00F30854" w:rsidRDefault="00000000">
            <w:r>
              <w:t>14</w:t>
            </w:r>
          </w:p>
        </w:tc>
        <w:tc>
          <w:tcPr>
            <w:tcW w:w="2835" w:type="dxa"/>
          </w:tcPr>
          <w:p w14:paraId="0BB096C6" w14:textId="77777777" w:rsidR="00F30854" w:rsidRDefault="00000000">
            <w:r>
              <w:t>courses</w:t>
            </w:r>
          </w:p>
        </w:tc>
        <w:tc>
          <w:tcPr>
            <w:tcW w:w="4988" w:type="dxa"/>
          </w:tcPr>
          <w:p w14:paraId="1094DBE9" w14:textId="77777777" w:rsidR="00F30854" w:rsidRDefault="00000000">
            <w:r>
              <w:t>Lưu thông tin chi tiết về các khóa học: tiêu đề, mô tả, giảng viên, giá, trình độ, trạng thái, ảnh.</w:t>
            </w:r>
          </w:p>
        </w:tc>
      </w:tr>
      <w:tr w:rsidR="00F30854" w14:paraId="46781428" w14:textId="77777777" w:rsidTr="007246F9">
        <w:tc>
          <w:tcPr>
            <w:tcW w:w="817" w:type="dxa"/>
          </w:tcPr>
          <w:p w14:paraId="5D43E5B7" w14:textId="77777777" w:rsidR="00F30854" w:rsidRDefault="00000000">
            <w:r>
              <w:t>15</w:t>
            </w:r>
          </w:p>
        </w:tc>
        <w:tc>
          <w:tcPr>
            <w:tcW w:w="2835" w:type="dxa"/>
          </w:tcPr>
          <w:p w14:paraId="10D08A94" w14:textId="77777777" w:rsidR="00F30854" w:rsidRDefault="00000000">
            <w:r>
              <w:t>documents</w:t>
            </w:r>
          </w:p>
        </w:tc>
        <w:tc>
          <w:tcPr>
            <w:tcW w:w="4988" w:type="dxa"/>
          </w:tcPr>
          <w:p w14:paraId="2B61153A" w14:textId="77777777" w:rsidR="00F30854" w:rsidRDefault="00000000">
            <w:r>
              <w:t>Quản lý tài liệu đính kèm cho từng khóa học: tiêu đề, loại file, đường dẫn, kích thước file.</w:t>
            </w:r>
          </w:p>
        </w:tc>
      </w:tr>
      <w:tr w:rsidR="00F30854" w14:paraId="169036F4" w14:textId="77777777" w:rsidTr="007246F9">
        <w:tc>
          <w:tcPr>
            <w:tcW w:w="817" w:type="dxa"/>
          </w:tcPr>
          <w:p w14:paraId="07AA2451" w14:textId="77777777" w:rsidR="00F30854" w:rsidRDefault="00000000">
            <w:r>
              <w:t>16</w:t>
            </w:r>
          </w:p>
        </w:tc>
        <w:tc>
          <w:tcPr>
            <w:tcW w:w="2835" w:type="dxa"/>
          </w:tcPr>
          <w:p w14:paraId="253FEC7A" w14:textId="77777777" w:rsidR="00F30854" w:rsidRDefault="00000000">
            <w:r>
              <w:t>enrollments</w:t>
            </w:r>
          </w:p>
        </w:tc>
        <w:tc>
          <w:tcPr>
            <w:tcW w:w="4988" w:type="dxa"/>
          </w:tcPr>
          <w:p w14:paraId="205FCEE0" w14:textId="77777777" w:rsidR="00F30854" w:rsidRDefault="00000000">
            <w:r>
              <w:t>Lưu thông tin đăng ký khóa học của học viên, trạng thái đăng ký, ngày đăng ký, ngày hoàn thành.</w:t>
            </w:r>
          </w:p>
        </w:tc>
      </w:tr>
      <w:tr w:rsidR="00F30854" w14:paraId="74A36C0B" w14:textId="77777777" w:rsidTr="007246F9">
        <w:tc>
          <w:tcPr>
            <w:tcW w:w="817" w:type="dxa"/>
          </w:tcPr>
          <w:p w14:paraId="3598DE5F" w14:textId="77777777" w:rsidR="00F30854" w:rsidRDefault="00000000">
            <w:r>
              <w:t>17</w:t>
            </w:r>
          </w:p>
        </w:tc>
        <w:tc>
          <w:tcPr>
            <w:tcW w:w="2835" w:type="dxa"/>
          </w:tcPr>
          <w:p w14:paraId="4497B109" w14:textId="77777777" w:rsidR="00F30854" w:rsidRDefault="00000000">
            <w:r>
              <w:t>forum_likes</w:t>
            </w:r>
          </w:p>
        </w:tc>
        <w:tc>
          <w:tcPr>
            <w:tcW w:w="4988" w:type="dxa"/>
          </w:tcPr>
          <w:p w14:paraId="0A6F8DE6" w14:textId="77777777" w:rsidR="00F30854" w:rsidRDefault="00000000">
            <w:r>
              <w:t>Lưu lượt thích (like) của người dùng cho các chủ đề/thảo luận trên diễn đàn.</w:t>
            </w:r>
          </w:p>
        </w:tc>
      </w:tr>
      <w:tr w:rsidR="00F30854" w14:paraId="0F789F9B" w14:textId="77777777" w:rsidTr="007246F9">
        <w:tc>
          <w:tcPr>
            <w:tcW w:w="817" w:type="dxa"/>
          </w:tcPr>
          <w:p w14:paraId="3C74EABE" w14:textId="77777777" w:rsidR="00F30854" w:rsidRDefault="00000000">
            <w:r>
              <w:t>18</w:t>
            </w:r>
          </w:p>
        </w:tc>
        <w:tc>
          <w:tcPr>
            <w:tcW w:w="2835" w:type="dxa"/>
          </w:tcPr>
          <w:p w14:paraId="6C5E4187" w14:textId="77777777" w:rsidR="00F30854" w:rsidRDefault="00000000">
            <w:r>
              <w:t>forum_replies</w:t>
            </w:r>
          </w:p>
        </w:tc>
        <w:tc>
          <w:tcPr>
            <w:tcW w:w="4988" w:type="dxa"/>
          </w:tcPr>
          <w:p w14:paraId="7704D552" w14:textId="77777777" w:rsidR="00F30854" w:rsidRDefault="00000000">
            <w:r>
              <w:t>Lưu các phản hồi, trả lời trong các chủ đề diễn đàn, hỗ trợ phân cấp trả lời (parent_id).</w:t>
            </w:r>
          </w:p>
        </w:tc>
      </w:tr>
      <w:tr w:rsidR="00F30854" w14:paraId="11308A2F" w14:textId="77777777" w:rsidTr="007246F9">
        <w:tc>
          <w:tcPr>
            <w:tcW w:w="817" w:type="dxa"/>
          </w:tcPr>
          <w:p w14:paraId="218FB7AE" w14:textId="77777777" w:rsidR="00F30854" w:rsidRDefault="00000000">
            <w:r>
              <w:t>19</w:t>
            </w:r>
          </w:p>
        </w:tc>
        <w:tc>
          <w:tcPr>
            <w:tcW w:w="2835" w:type="dxa"/>
          </w:tcPr>
          <w:p w14:paraId="218654CC" w14:textId="77777777" w:rsidR="00F30854" w:rsidRDefault="00000000">
            <w:r>
              <w:t>forums</w:t>
            </w:r>
          </w:p>
        </w:tc>
        <w:tc>
          <w:tcPr>
            <w:tcW w:w="4988" w:type="dxa"/>
          </w:tcPr>
          <w:p w14:paraId="396FCDA2" w14:textId="77777777" w:rsidR="00F30854" w:rsidRDefault="00000000">
            <w:r>
              <w:t>Quản lý các chủ đề thảo luận của từng khóa học, gồm tiêu đề, mô tả, trạng thái, người tạo.</w:t>
            </w:r>
          </w:p>
        </w:tc>
      </w:tr>
      <w:tr w:rsidR="00F30854" w14:paraId="0169D9D3" w14:textId="77777777" w:rsidTr="007246F9">
        <w:tc>
          <w:tcPr>
            <w:tcW w:w="817" w:type="dxa"/>
          </w:tcPr>
          <w:p w14:paraId="0E31E7BF" w14:textId="77777777" w:rsidR="00F30854" w:rsidRDefault="00000000">
            <w:r>
              <w:t>20</w:t>
            </w:r>
          </w:p>
        </w:tc>
        <w:tc>
          <w:tcPr>
            <w:tcW w:w="2835" w:type="dxa"/>
          </w:tcPr>
          <w:p w14:paraId="2B94467B" w14:textId="77777777" w:rsidR="00F30854" w:rsidRDefault="00000000">
            <w:r>
              <w:t>instructor_availability</w:t>
            </w:r>
          </w:p>
        </w:tc>
        <w:tc>
          <w:tcPr>
            <w:tcW w:w="4988" w:type="dxa"/>
          </w:tcPr>
          <w:p w14:paraId="7260AA15" w14:textId="77777777" w:rsidR="00F30854" w:rsidRDefault="00000000">
            <w:r>
              <w:t>Lưu lịch rảnh của giảng viên để sắp xếp lịch học, lịch dạy phù hợp với từng giảng viên.</w:t>
            </w:r>
          </w:p>
        </w:tc>
      </w:tr>
      <w:tr w:rsidR="00F30854" w14:paraId="6B6BC0CD" w14:textId="77777777" w:rsidTr="007246F9">
        <w:tc>
          <w:tcPr>
            <w:tcW w:w="817" w:type="dxa"/>
          </w:tcPr>
          <w:p w14:paraId="54D6203C" w14:textId="77777777" w:rsidR="00F30854" w:rsidRDefault="00000000">
            <w:r>
              <w:lastRenderedPageBreak/>
              <w:t>21</w:t>
            </w:r>
          </w:p>
        </w:tc>
        <w:tc>
          <w:tcPr>
            <w:tcW w:w="2835" w:type="dxa"/>
          </w:tcPr>
          <w:p w14:paraId="359F7A8F" w14:textId="77777777" w:rsidR="00F30854" w:rsidRDefault="00000000">
            <w:r>
              <w:t>messages</w:t>
            </w:r>
          </w:p>
        </w:tc>
        <w:tc>
          <w:tcPr>
            <w:tcW w:w="4988" w:type="dxa"/>
          </w:tcPr>
          <w:p w14:paraId="422DA04F" w14:textId="77777777" w:rsidR="00F30854" w:rsidRDefault="00000000">
            <w:r>
              <w:t>Lưu tin nhắn giữa các người dùng trong hệ thống (học viên, giảng viên, admin).</w:t>
            </w:r>
          </w:p>
        </w:tc>
      </w:tr>
      <w:tr w:rsidR="00F30854" w14:paraId="0A9069E0" w14:textId="77777777" w:rsidTr="007246F9">
        <w:tc>
          <w:tcPr>
            <w:tcW w:w="817" w:type="dxa"/>
          </w:tcPr>
          <w:p w14:paraId="1FD06AF7" w14:textId="77777777" w:rsidR="00F30854" w:rsidRDefault="00000000">
            <w:r>
              <w:t>22</w:t>
            </w:r>
          </w:p>
        </w:tc>
        <w:tc>
          <w:tcPr>
            <w:tcW w:w="2835" w:type="dxa"/>
          </w:tcPr>
          <w:p w14:paraId="19A44E30" w14:textId="77777777" w:rsidR="00F30854" w:rsidRDefault="00000000">
            <w:r>
              <w:t>notifications</w:t>
            </w:r>
          </w:p>
        </w:tc>
        <w:tc>
          <w:tcPr>
            <w:tcW w:w="4988" w:type="dxa"/>
          </w:tcPr>
          <w:p w14:paraId="4F5853B7" w14:textId="77777777" w:rsidR="00F30854" w:rsidRDefault="00000000">
            <w:r>
              <w:t>Quản lý các thông báo gửi đến người dùng: tiêu đề, nội dung, loại thông báo, trạng thái đã đọc.</w:t>
            </w:r>
          </w:p>
        </w:tc>
      </w:tr>
      <w:tr w:rsidR="00F30854" w14:paraId="2E92D9AC" w14:textId="77777777" w:rsidTr="007246F9">
        <w:tc>
          <w:tcPr>
            <w:tcW w:w="817" w:type="dxa"/>
          </w:tcPr>
          <w:p w14:paraId="613A7A68" w14:textId="77777777" w:rsidR="00F30854" w:rsidRDefault="00000000">
            <w:r>
              <w:t>23</w:t>
            </w:r>
          </w:p>
        </w:tc>
        <w:tc>
          <w:tcPr>
            <w:tcW w:w="2835" w:type="dxa"/>
          </w:tcPr>
          <w:p w14:paraId="1B76E54A" w14:textId="77777777" w:rsidR="00F30854" w:rsidRDefault="00000000">
            <w:r>
              <w:t>payments</w:t>
            </w:r>
          </w:p>
        </w:tc>
        <w:tc>
          <w:tcPr>
            <w:tcW w:w="4988" w:type="dxa"/>
          </w:tcPr>
          <w:p w14:paraId="3B4704E0" w14:textId="77777777" w:rsidR="00F30854" w:rsidRDefault="00000000">
            <w:r>
              <w:t>Lưu thông tin thanh toán khóa học: số tiền, phương thức, trạng thái, mã giao dịch, ngày thanh toán.</w:t>
            </w:r>
          </w:p>
        </w:tc>
      </w:tr>
      <w:tr w:rsidR="00F30854" w14:paraId="7DED6A4B" w14:textId="77777777" w:rsidTr="007246F9">
        <w:tc>
          <w:tcPr>
            <w:tcW w:w="817" w:type="dxa"/>
          </w:tcPr>
          <w:p w14:paraId="52B55C39" w14:textId="77777777" w:rsidR="00F30854" w:rsidRDefault="00000000">
            <w:r>
              <w:t>24</w:t>
            </w:r>
          </w:p>
        </w:tc>
        <w:tc>
          <w:tcPr>
            <w:tcW w:w="2835" w:type="dxa"/>
          </w:tcPr>
          <w:p w14:paraId="129FCE27" w14:textId="77777777" w:rsidR="00F30854" w:rsidRDefault="00000000">
            <w:r>
              <w:t>quiz_attempts</w:t>
            </w:r>
          </w:p>
        </w:tc>
        <w:tc>
          <w:tcPr>
            <w:tcW w:w="4988" w:type="dxa"/>
          </w:tcPr>
          <w:p w14:paraId="17B460AC" w14:textId="77777777" w:rsidR="00F30854" w:rsidRDefault="00000000">
            <w:r>
              <w:t>Lưu thông tin mỗi lần học viên làm bài kiểm tra: thời gian bắt đầu, kết thúc, điểm số, trạng thái.</w:t>
            </w:r>
          </w:p>
        </w:tc>
      </w:tr>
      <w:tr w:rsidR="00F30854" w14:paraId="5D0420F9" w14:textId="77777777" w:rsidTr="007246F9">
        <w:tc>
          <w:tcPr>
            <w:tcW w:w="817" w:type="dxa"/>
          </w:tcPr>
          <w:p w14:paraId="1813A7D9" w14:textId="77777777" w:rsidR="00F30854" w:rsidRDefault="00000000">
            <w:r>
              <w:t>25</w:t>
            </w:r>
          </w:p>
        </w:tc>
        <w:tc>
          <w:tcPr>
            <w:tcW w:w="2835" w:type="dxa"/>
          </w:tcPr>
          <w:p w14:paraId="451AF930" w14:textId="77777777" w:rsidR="00F30854" w:rsidRDefault="00000000">
            <w:r>
              <w:t>quiz_options</w:t>
            </w:r>
          </w:p>
        </w:tc>
        <w:tc>
          <w:tcPr>
            <w:tcW w:w="4988" w:type="dxa"/>
          </w:tcPr>
          <w:p w14:paraId="36D6799C" w14:textId="77777777" w:rsidR="00F30854" w:rsidRDefault="00000000">
            <w:r>
              <w:t>Lưu các lựa chọn đáp án cho từng câu hỏi kiểm tra, xác định đáp án đúng/sai.</w:t>
            </w:r>
          </w:p>
        </w:tc>
      </w:tr>
      <w:tr w:rsidR="00F30854" w14:paraId="33D9AF11" w14:textId="77777777" w:rsidTr="007246F9">
        <w:tc>
          <w:tcPr>
            <w:tcW w:w="817" w:type="dxa"/>
          </w:tcPr>
          <w:p w14:paraId="0271DF5B" w14:textId="77777777" w:rsidR="00F30854" w:rsidRDefault="00000000">
            <w:r>
              <w:t>26</w:t>
            </w:r>
          </w:p>
        </w:tc>
        <w:tc>
          <w:tcPr>
            <w:tcW w:w="2835" w:type="dxa"/>
          </w:tcPr>
          <w:p w14:paraId="659252F0" w14:textId="77777777" w:rsidR="00F30854" w:rsidRDefault="00000000">
            <w:r>
              <w:t>quiz_questions</w:t>
            </w:r>
          </w:p>
        </w:tc>
        <w:tc>
          <w:tcPr>
            <w:tcW w:w="4988" w:type="dxa"/>
          </w:tcPr>
          <w:p w14:paraId="3984B9D3" w14:textId="77777777" w:rsidR="00F30854" w:rsidRDefault="00000000">
            <w:r>
              <w:t>Quản lý các câu hỏi trong bài kiểm tra: nội dung, loại câu hỏi, điểm số, giải thích đáp án.</w:t>
            </w:r>
          </w:p>
        </w:tc>
      </w:tr>
      <w:tr w:rsidR="00F30854" w14:paraId="53CA4F50" w14:textId="77777777" w:rsidTr="007246F9">
        <w:tc>
          <w:tcPr>
            <w:tcW w:w="817" w:type="dxa"/>
          </w:tcPr>
          <w:p w14:paraId="411DE9BB" w14:textId="77777777" w:rsidR="00F30854" w:rsidRDefault="00000000">
            <w:r>
              <w:t>27</w:t>
            </w:r>
          </w:p>
        </w:tc>
        <w:tc>
          <w:tcPr>
            <w:tcW w:w="2835" w:type="dxa"/>
          </w:tcPr>
          <w:p w14:paraId="339C7A82" w14:textId="77777777" w:rsidR="00F30854" w:rsidRDefault="00000000">
            <w:r>
              <w:t>quiz_responses</w:t>
            </w:r>
          </w:p>
        </w:tc>
        <w:tc>
          <w:tcPr>
            <w:tcW w:w="4988" w:type="dxa"/>
          </w:tcPr>
          <w:p w14:paraId="1514A352" w14:textId="77777777" w:rsidR="00F30854" w:rsidRDefault="00000000">
            <w:r>
              <w:t>Lưu câu trả lời của học viên cho từng câu hỏi trong mỗi lần làm bài kiểm tra.</w:t>
            </w:r>
          </w:p>
        </w:tc>
      </w:tr>
      <w:tr w:rsidR="00F30854" w14:paraId="46C00A6C" w14:textId="77777777" w:rsidTr="007246F9">
        <w:tc>
          <w:tcPr>
            <w:tcW w:w="817" w:type="dxa"/>
          </w:tcPr>
          <w:p w14:paraId="135197B1" w14:textId="77777777" w:rsidR="00F30854" w:rsidRDefault="00000000">
            <w:r>
              <w:t>28</w:t>
            </w:r>
          </w:p>
        </w:tc>
        <w:tc>
          <w:tcPr>
            <w:tcW w:w="2835" w:type="dxa"/>
          </w:tcPr>
          <w:p w14:paraId="3C351CCB" w14:textId="77777777" w:rsidR="00F30854" w:rsidRDefault="00000000">
            <w:r>
              <w:t>quizzes</w:t>
            </w:r>
          </w:p>
        </w:tc>
        <w:tc>
          <w:tcPr>
            <w:tcW w:w="4988" w:type="dxa"/>
          </w:tcPr>
          <w:p w14:paraId="5C9E7A20" w14:textId="77777777" w:rsidR="00F30854" w:rsidRDefault="00000000">
            <w:r>
              <w:t>Quản lý các bài kiểm tra của khóa học/lớp học: tiêu đề, mô tả, thời gian, điểm đạt, trạng thái.</w:t>
            </w:r>
          </w:p>
        </w:tc>
      </w:tr>
      <w:tr w:rsidR="00F30854" w14:paraId="7EF31034" w14:textId="77777777" w:rsidTr="007246F9">
        <w:tc>
          <w:tcPr>
            <w:tcW w:w="817" w:type="dxa"/>
          </w:tcPr>
          <w:p w14:paraId="505CA12F" w14:textId="77777777" w:rsidR="00F30854" w:rsidRDefault="00000000">
            <w:r>
              <w:t>29</w:t>
            </w:r>
          </w:p>
        </w:tc>
        <w:tc>
          <w:tcPr>
            <w:tcW w:w="2835" w:type="dxa"/>
          </w:tcPr>
          <w:p w14:paraId="0CA05AA6" w14:textId="77777777" w:rsidR="00F30854" w:rsidRDefault="00000000">
            <w:r>
              <w:t>reviews</w:t>
            </w:r>
          </w:p>
        </w:tc>
        <w:tc>
          <w:tcPr>
            <w:tcW w:w="4988" w:type="dxa"/>
          </w:tcPr>
          <w:p w14:paraId="7EC24C39" w14:textId="77777777" w:rsidR="00F30854" w:rsidRDefault="00000000">
            <w:r>
              <w:t>Lưu đánh giá của học viên về khóa học hoặc giảng viên: số sao, nội dung đánh giá, loại đánh giá.</w:t>
            </w:r>
          </w:p>
        </w:tc>
      </w:tr>
      <w:tr w:rsidR="00F30854" w14:paraId="59065301" w14:textId="77777777" w:rsidTr="007246F9">
        <w:tc>
          <w:tcPr>
            <w:tcW w:w="817" w:type="dxa"/>
          </w:tcPr>
          <w:p w14:paraId="4DC19180" w14:textId="77777777" w:rsidR="00F30854" w:rsidRDefault="00000000">
            <w:r>
              <w:t>30</w:t>
            </w:r>
          </w:p>
        </w:tc>
        <w:tc>
          <w:tcPr>
            <w:tcW w:w="2835" w:type="dxa"/>
          </w:tcPr>
          <w:p w14:paraId="15F7CA06" w14:textId="77777777" w:rsidR="00F30854" w:rsidRDefault="00000000">
            <w:r>
              <w:t>user_admins</w:t>
            </w:r>
          </w:p>
        </w:tc>
        <w:tc>
          <w:tcPr>
            <w:tcW w:w="4988" w:type="dxa"/>
          </w:tcPr>
          <w:p w14:paraId="5E0DF895" w14:textId="77777777" w:rsidR="00F30854" w:rsidRDefault="00000000">
            <w:r>
              <w:t>Lưu thông tin chi tiết về các quản trị viên: phòng ban, chức vụ, quyền hạn, liên hệ khẩn cấp.</w:t>
            </w:r>
          </w:p>
        </w:tc>
      </w:tr>
      <w:tr w:rsidR="00F30854" w14:paraId="50EC985F" w14:textId="77777777" w:rsidTr="007246F9">
        <w:tc>
          <w:tcPr>
            <w:tcW w:w="817" w:type="dxa"/>
          </w:tcPr>
          <w:p w14:paraId="62AB3643" w14:textId="77777777" w:rsidR="00F30854" w:rsidRDefault="00000000">
            <w:r>
              <w:t>31</w:t>
            </w:r>
          </w:p>
        </w:tc>
        <w:tc>
          <w:tcPr>
            <w:tcW w:w="2835" w:type="dxa"/>
          </w:tcPr>
          <w:p w14:paraId="5D4D8D91" w14:textId="77777777" w:rsidR="00F30854" w:rsidRDefault="00000000">
            <w:r>
              <w:t>user_grades</w:t>
            </w:r>
          </w:p>
        </w:tc>
        <w:tc>
          <w:tcPr>
            <w:tcW w:w="4988" w:type="dxa"/>
          </w:tcPr>
          <w:p w14:paraId="033CDCBB" w14:textId="77777777" w:rsidR="00F30854" w:rsidRDefault="00000000">
            <w:r>
              <w:t>Lưu điểm số của học viên cho từng bài tập, bài kiểm tra, loại điểm, nhận xét, người chấm điểm.</w:t>
            </w:r>
          </w:p>
        </w:tc>
      </w:tr>
      <w:tr w:rsidR="00F30854" w14:paraId="5ED332A6" w14:textId="77777777" w:rsidTr="007246F9">
        <w:tc>
          <w:tcPr>
            <w:tcW w:w="817" w:type="dxa"/>
          </w:tcPr>
          <w:p w14:paraId="1F9E5553" w14:textId="77777777" w:rsidR="00F30854" w:rsidRDefault="00000000">
            <w:r>
              <w:t>32</w:t>
            </w:r>
          </w:p>
        </w:tc>
        <w:tc>
          <w:tcPr>
            <w:tcW w:w="2835" w:type="dxa"/>
          </w:tcPr>
          <w:p w14:paraId="183C0F58" w14:textId="77777777" w:rsidR="00F30854" w:rsidRDefault="00000000">
            <w:r>
              <w:t>user_instructors</w:t>
            </w:r>
          </w:p>
        </w:tc>
        <w:tc>
          <w:tcPr>
            <w:tcW w:w="4988" w:type="dxa"/>
          </w:tcPr>
          <w:p w14:paraId="532573AA" w14:textId="77777777" w:rsidR="00F30854" w:rsidRDefault="00000000">
            <w:r>
              <w:t>Lưu thông tin chi tiết về giảng viên: chuyên môn, học vấn, kinh nghiệm, trạng thái xác minh.</w:t>
            </w:r>
          </w:p>
        </w:tc>
      </w:tr>
      <w:tr w:rsidR="00F30854" w14:paraId="41AEA20E" w14:textId="77777777" w:rsidTr="007246F9">
        <w:tc>
          <w:tcPr>
            <w:tcW w:w="817" w:type="dxa"/>
          </w:tcPr>
          <w:p w14:paraId="674AE7BD" w14:textId="77777777" w:rsidR="00F30854" w:rsidRDefault="00000000">
            <w:r>
              <w:t>33</w:t>
            </w:r>
          </w:p>
        </w:tc>
        <w:tc>
          <w:tcPr>
            <w:tcW w:w="2835" w:type="dxa"/>
          </w:tcPr>
          <w:p w14:paraId="3FA92AE8" w14:textId="77777777" w:rsidR="00F30854" w:rsidRDefault="00000000">
            <w:r>
              <w:t>user_students</w:t>
            </w:r>
          </w:p>
        </w:tc>
        <w:tc>
          <w:tcPr>
            <w:tcW w:w="4988" w:type="dxa"/>
          </w:tcPr>
          <w:p w14:paraId="57DFD9AD" w14:textId="77777777" w:rsidR="00F30854" w:rsidRDefault="00000000">
            <w:r>
              <w:t>Lưu thông tin chi tiết về học viên: ngày sinh, giới tính, học vấn, mục tiêu học tập, thành tích.</w:t>
            </w:r>
          </w:p>
        </w:tc>
      </w:tr>
      <w:tr w:rsidR="00F30854" w14:paraId="01ECBBC1" w14:textId="77777777" w:rsidTr="007246F9">
        <w:tc>
          <w:tcPr>
            <w:tcW w:w="817" w:type="dxa"/>
          </w:tcPr>
          <w:p w14:paraId="638BD59D" w14:textId="77777777" w:rsidR="00F30854" w:rsidRDefault="00000000">
            <w:r>
              <w:t>34</w:t>
            </w:r>
          </w:p>
        </w:tc>
        <w:tc>
          <w:tcPr>
            <w:tcW w:w="2835" w:type="dxa"/>
          </w:tcPr>
          <w:p w14:paraId="068EE2C6" w14:textId="77777777" w:rsidR="00F30854" w:rsidRDefault="00000000">
            <w:r>
              <w:t>user_students_academic</w:t>
            </w:r>
          </w:p>
        </w:tc>
        <w:tc>
          <w:tcPr>
            <w:tcW w:w="4988" w:type="dxa"/>
          </w:tcPr>
          <w:p w14:paraId="329E6746" w14:textId="77777777" w:rsidR="00F30854" w:rsidRDefault="00000000">
            <w:r>
              <w:t>Liên kết học viên với lớp học học thuật, mã sinh viên, năm học, trạng thái học tập.</w:t>
            </w:r>
          </w:p>
        </w:tc>
      </w:tr>
      <w:tr w:rsidR="00F30854" w14:paraId="1AB4D32C" w14:textId="77777777" w:rsidTr="007246F9">
        <w:tc>
          <w:tcPr>
            <w:tcW w:w="817" w:type="dxa"/>
          </w:tcPr>
          <w:p w14:paraId="71EB8DFD" w14:textId="77777777" w:rsidR="00F30854" w:rsidRDefault="00000000">
            <w:r>
              <w:t>35</w:t>
            </w:r>
          </w:p>
        </w:tc>
        <w:tc>
          <w:tcPr>
            <w:tcW w:w="2835" w:type="dxa"/>
          </w:tcPr>
          <w:p w14:paraId="74B30990" w14:textId="77777777" w:rsidR="00F30854" w:rsidRDefault="00000000">
            <w:r>
              <w:t>users</w:t>
            </w:r>
          </w:p>
        </w:tc>
        <w:tc>
          <w:tcPr>
            <w:tcW w:w="4988" w:type="dxa"/>
          </w:tcPr>
          <w:p w14:paraId="1382C463" w14:textId="77777777" w:rsidR="00F30854" w:rsidRDefault="00000000">
            <w:r>
              <w:t>Lưu thông tin tài khoản người dùng: tên đăng nhập, email, mật khẩu, vai trò, trạng thái, avatar.</w:t>
            </w:r>
          </w:p>
        </w:tc>
      </w:tr>
    </w:tbl>
    <w:p w14:paraId="26160438" w14:textId="77777777" w:rsidR="000E0A5B" w:rsidRDefault="000E0A5B"/>
    <w:sectPr w:rsidR="000E0A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825893">
    <w:abstractNumId w:val="8"/>
  </w:num>
  <w:num w:numId="2" w16cid:durableId="1710108008">
    <w:abstractNumId w:val="6"/>
  </w:num>
  <w:num w:numId="3" w16cid:durableId="213125679">
    <w:abstractNumId w:val="5"/>
  </w:num>
  <w:num w:numId="4" w16cid:durableId="203370644">
    <w:abstractNumId w:val="4"/>
  </w:num>
  <w:num w:numId="5" w16cid:durableId="130372316">
    <w:abstractNumId w:val="7"/>
  </w:num>
  <w:num w:numId="6" w16cid:durableId="326515520">
    <w:abstractNumId w:val="3"/>
  </w:num>
  <w:num w:numId="7" w16cid:durableId="108941151">
    <w:abstractNumId w:val="2"/>
  </w:num>
  <w:num w:numId="8" w16cid:durableId="1659916272">
    <w:abstractNumId w:val="1"/>
  </w:num>
  <w:num w:numId="9" w16cid:durableId="119349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A5B"/>
    <w:rsid w:val="0015074B"/>
    <w:rsid w:val="0029639D"/>
    <w:rsid w:val="00326F90"/>
    <w:rsid w:val="006E527F"/>
    <w:rsid w:val="007246F9"/>
    <w:rsid w:val="00AA1D8D"/>
    <w:rsid w:val="00B47730"/>
    <w:rsid w:val="00CB0664"/>
    <w:rsid w:val="00F308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F67F6"/>
  <w14:defaultImageDpi w14:val="300"/>
  <w15:docId w15:val="{A32F7ED6-D3ED-4342-9E99-19D0D2CB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99"/>
    <w:rsid w:val="007246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Tonii playps4</cp:lastModifiedBy>
  <cp:revision>2</cp:revision>
  <dcterms:created xsi:type="dcterms:W3CDTF">2013-12-23T23:15:00Z</dcterms:created>
  <dcterms:modified xsi:type="dcterms:W3CDTF">2025-05-12T04:05:00Z</dcterms:modified>
  <cp:category/>
</cp:coreProperties>
</file>