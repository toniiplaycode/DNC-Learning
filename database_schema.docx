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Lược Đồ Cơ Sở Dữ Liệu Hệ Thống E-Learning</w:t>
      </w:r>
    </w:p>
    <w:p>
      <w:pPr>
        <w:pStyle w:val="Heading1"/>
      </w:pPr>
      <w:r>
        <w:t>Bảng: academic_class_courses (khóa học lớp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academic_classes(id)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academic_class_instructors (giảng viên lớp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academic_classes(id)</w:t>
            </w:r>
          </w:p>
        </w:tc>
      </w:tr>
      <w:tr>
        <w:tc>
          <w:tcPr>
            <w:tcW w:type="dxa" w:w="2160"/>
          </w:tcPr>
          <w:p>
            <w:r>
              <w:t>instructor_id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ID của user_instructors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academic_classes (lớp học chính quy)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class_code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UNIQUE</w:t>
            </w:r>
          </w:p>
        </w:tc>
        <w:tc>
          <w:tcPr>
            <w:tcW w:type="dxa" w:w="2160"/>
          </w:tcPr>
          <w:p>
            <w:r>
              <w:t>Mã lớp</w:t>
            </w:r>
          </w:p>
        </w:tc>
      </w:tr>
      <w:tr>
        <w:tc>
          <w:tcPr>
            <w:tcW w:type="dxa" w:w="2160"/>
          </w:tcPr>
          <w:p>
            <w:r>
              <w:t>class_name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Tên lớp</w:t>
            </w:r>
          </w:p>
        </w:tc>
      </w:tr>
      <w:tr>
        <w:tc>
          <w:tcPr>
            <w:tcW w:type="dxa" w:w="2160"/>
          </w:tcPr>
          <w:p>
            <w:r>
              <w:t>semester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Học kỳ (VD: 20231)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(active/completed/cancelled)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assignment_submissions (bài nộp)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assignment_id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assignments(id)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submission_text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 nộp</w:t>
            </w:r>
          </w:p>
        </w:tc>
      </w:tr>
      <w:tr>
        <w:tc>
          <w:tcPr>
            <w:tcW w:type="dxa" w:w="2160"/>
          </w:tcPr>
          <w:p>
            <w:r>
              <w:t>file_url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File đính kèm</w:t>
            </w:r>
          </w:p>
        </w:tc>
      </w:tr>
      <w:tr>
        <w:tc>
          <w:tcPr>
            <w:tcW w:type="dxa" w:w="2160"/>
          </w:tcPr>
          <w:p>
            <w:r>
              <w:t>submitted_at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gian nộp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(submitted/graded/late/resubmit)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assignments (bài tập)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lesson_id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course_lessons(id)</w:t>
            </w:r>
          </w:p>
        </w:tc>
      </w:tr>
      <w:tr>
        <w:tc>
          <w:tcPr>
            <w:tcW w:type="dxa" w:w="2160"/>
          </w:tcPr>
          <w:p>
            <w:r>
              <w:t>academic_class_id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Lớp học nếu là bài tập học thuật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due_date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Hạn nộp</w:t>
            </w:r>
          </w:p>
        </w:tc>
      </w:tr>
      <w:tr>
        <w:tc>
          <w:tcPr>
            <w:tcW w:type="dxa" w:w="2160"/>
          </w:tcPr>
          <w:p>
            <w:r>
              <w:t>max_score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 tối đa</w:t>
            </w:r>
          </w:p>
        </w:tc>
      </w:tr>
      <w:tr>
        <w:tc>
          <w:tcPr>
            <w:tcW w:type="dxa" w:w="2160"/>
          </w:tcPr>
          <w:p>
            <w:r>
              <w:t>file_requirements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Yêu cầu file</w:t>
            </w:r>
          </w:p>
        </w:tc>
      </w:tr>
      <w:tr>
        <w:tc>
          <w:tcPr>
            <w:tcW w:type="dxa" w:w="2160"/>
          </w:tcPr>
          <w:p>
            <w:r>
              <w:t>link_document_required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Yêu cầu tài liệu liên kết</w:t>
            </w:r>
          </w:p>
        </w:tc>
      </w:tr>
      <w:tr>
        <w:tc>
          <w:tcPr>
            <w:tcW w:type="dxa" w:w="2160"/>
          </w:tcPr>
          <w:p>
            <w:r>
              <w:t>assignment_type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bài tập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Bắt đầu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Kết thúc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categories (danh mục khóa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Tên danh mục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(active/inactive)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certificates (chứng chỉ)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certificate_number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>
              <w:t>UNIQUE</w:t>
            </w:r>
          </w:p>
        </w:tc>
        <w:tc>
          <w:tcPr>
            <w:tcW w:type="dxa" w:w="2160"/>
          </w:tcPr>
          <w:p>
            <w:r>
              <w:t>Số chứng chỉ</w:t>
            </w:r>
          </w:p>
        </w:tc>
      </w:tr>
      <w:tr>
        <w:tc>
          <w:tcPr>
            <w:tcW w:type="dxa" w:w="2160"/>
          </w:tcPr>
          <w:p>
            <w:r>
              <w:t>certificate_url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Đường dẫn chứng chỉ</w:t>
            </w:r>
          </w:p>
        </w:tc>
      </w:tr>
      <w:tr>
        <w:tc>
          <w:tcPr>
            <w:tcW w:type="dxa" w:w="2160"/>
          </w:tcPr>
          <w:p>
            <w:r>
              <w:t>issue_date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cấp</w:t>
            </w:r>
          </w:p>
        </w:tc>
      </w:tr>
      <w:tr>
        <w:tc>
          <w:tcPr>
            <w:tcW w:type="dxa" w:w="2160"/>
          </w:tcPr>
          <w:p>
            <w:r>
              <w:t>expiry_date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hết hạn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(active/expired/revoked)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chatbot_response (phản hồi chatbot)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keywords</w:t>
            </w:r>
          </w:p>
        </w:tc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Từ khóa</w:t>
            </w:r>
          </w:p>
        </w:tc>
      </w:tr>
      <w:tr>
        <w:tc>
          <w:tcPr>
            <w:tcW w:type="dxa" w:w="2160"/>
          </w:tcPr>
          <w:p>
            <w:r>
              <w:t>response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Câu trả lời</w:t>
            </w:r>
          </w:p>
        </w:tc>
      </w:tr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Danh mục</w:t>
            </w:r>
          </w:p>
        </w:tc>
      </w:tr>
      <w:tr>
        <w:tc>
          <w:tcPr>
            <w:tcW w:type="dxa" w:w="2160"/>
          </w:tcPr>
          <w:p>
            <w:r>
              <w:t>confidence</w:t>
            </w:r>
          </w:p>
        </w:tc>
        <w:tc>
          <w:tcPr>
            <w:tcW w:type="dxa" w:w="2160"/>
          </w:tcPr>
          <w:p>
            <w:r>
              <w:t>float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Độ tin cậy</w:t>
            </w:r>
          </w:p>
        </w:tc>
      </w:tr>
    </w:tbl>
    <w:p>
      <w:pPr>
        <w:pStyle w:val="Heading1"/>
      </w:pPr>
      <w:r>
        <w:t>Bảng: course_lesson_discussions (thảo luận bài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lesson_id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course_lessons(id)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parent_id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NULL cho thảo luận chính, ID của thảo luận cha cho phản hồi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 thảo luận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(active/hidden/locked)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course_lessons (bài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section_id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course_sections(id)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content_type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nội dung (video/slide/txt/docx/pdf/xlsx/quiz/assignment)</w:t>
            </w:r>
          </w:p>
        </w:tc>
      </w:tr>
      <w:tr>
        <w:tc>
          <w:tcPr>
            <w:tcW w:type="dxa" w:w="2160"/>
          </w:tcPr>
          <w:p>
            <w:r>
              <w:t>content_url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Đường dẫn nội dung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duration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lượng (phút)</w:t>
            </w:r>
          </w:p>
        </w:tc>
      </w:tr>
      <w:tr>
        <w:tc>
          <w:tcPr>
            <w:tcW w:type="dxa" w:w="2160"/>
          </w:tcPr>
          <w:p>
            <w:r>
              <w:t>order_number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Thứ tự</w:t>
            </w:r>
          </w:p>
        </w:tc>
      </w:tr>
      <w:tr>
        <w:tc>
          <w:tcPr>
            <w:tcW w:type="dxa" w:w="2160"/>
          </w:tcPr>
          <w:p>
            <w:r>
              <w:t>is_free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Bài học miễn phí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course_progress (tiến độ học tập)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lesson_id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course_lessons(id)</w:t>
            </w:r>
          </w:p>
        </w:tc>
      </w:tr>
      <w:tr>
        <w:tc>
          <w:tcPr>
            <w:tcW w:type="dxa" w:w="2160"/>
          </w:tcPr>
          <w:p>
            <w:r>
              <w:t>completed_at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hoàn thành</w:t>
            </w:r>
          </w:p>
        </w:tc>
      </w:tr>
      <w:tr>
        <w:tc>
          <w:tcPr>
            <w:tcW w:type="dxa" w:w="2160"/>
          </w:tcPr>
          <w:p>
            <w:r>
              <w:t>last_accessed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Truy cập cuối</w:t>
            </w:r>
          </w:p>
        </w:tc>
      </w:tr>
    </w:tbl>
    <w:p>
      <w:pPr>
        <w:pStyle w:val="Heading1"/>
      </w:pPr>
      <w:r>
        <w:t>Bảng: course_sections (phần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order_number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Thứ tự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courses (khóa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category_id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categories(id)</w:t>
            </w:r>
          </w:p>
        </w:tc>
      </w:tr>
      <w:tr>
        <w:tc>
          <w:tcPr>
            <w:tcW w:type="dxa" w:w="2160"/>
          </w:tcPr>
          <w:p>
            <w:r>
              <w:t>instructor_id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user_instructors(id)</w:t>
            </w:r>
          </w:p>
        </w:tc>
      </w:tr>
      <w:tr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Giá</w:t>
            </w:r>
          </w:p>
        </w:tc>
      </w:tr>
      <w:tr>
        <w:tc>
          <w:tcPr>
            <w:tcW w:type="dxa" w:w="2160"/>
          </w:tcPr>
          <w:p>
            <w:r>
              <w:t>for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Đối tượng (student/student_academic/both)</w:t>
            </w:r>
          </w:p>
        </w:tc>
      </w:tr>
      <w:tr>
        <w:tc>
          <w:tcPr>
            <w:tcW w:type="dxa" w:w="2160"/>
          </w:tcPr>
          <w:p>
            <w:r>
              <w:t>level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Trình độ (beginner/intermediate/advanced)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(draft/published/archived)</w:t>
            </w:r>
          </w:p>
        </w:tc>
      </w:tr>
      <w:tr>
        <w:tc>
          <w:tcPr>
            <w:tcW w:type="dxa" w:w="2160"/>
          </w:tcPr>
          <w:p>
            <w:r>
              <w:t>thumbnail_url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Ảnh đại diện</w:t>
            </w:r>
          </w:p>
        </w:tc>
      </w:tr>
      <w:tr>
        <w:tc>
          <w:tcPr>
            <w:tcW w:type="dxa" w:w="2160"/>
          </w:tcPr>
          <w:p>
            <w:r>
              <w:t>required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Yêu cầu</w:t>
            </w:r>
          </w:p>
        </w:tc>
      </w:tr>
      <w:tr>
        <w:tc>
          <w:tcPr>
            <w:tcW w:type="dxa" w:w="2160"/>
          </w:tcPr>
          <w:p>
            <w:r>
              <w:t>learned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Kết quả đạt được</w:t>
            </w:r>
          </w:p>
        </w:tc>
      </w:tr>
      <w:tr>
        <w:tc>
          <w:tcPr>
            <w:tcW w:type="dxa" w:w="2160"/>
          </w:tcPr>
          <w:p>
            <w:r>
              <w:t>start_date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bắt đầu</w:t>
            </w:r>
          </w:p>
        </w:tc>
      </w:tr>
      <w:tr>
        <w:tc>
          <w:tcPr>
            <w:tcW w:type="dxa" w:w="2160"/>
          </w:tcPr>
          <w:p>
            <w:r>
              <w:t>end_date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kết thúc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documents (tài liệu)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instructor_id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user_instructors(id)</w:t>
            </w:r>
          </w:p>
        </w:tc>
      </w:tr>
      <w:tr>
        <w:tc>
          <w:tcPr>
            <w:tcW w:type="dxa" w:w="2160"/>
          </w:tcPr>
          <w:p>
            <w:r>
              <w:t>course_section_id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course_sections(id)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file_url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Đường dẫn file</w:t>
            </w:r>
          </w:p>
        </w:tc>
      </w:tr>
      <w:tr>
        <w:tc>
          <w:tcPr>
            <w:tcW w:type="dxa" w:w="2160"/>
          </w:tcPr>
          <w:p>
            <w:r>
              <w:t>file_type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file (pdf/slide/code/link/txt/docx/xlsx)</w:t>
            </w:r>
          </w:p>
        </w:tc>
      </w:tr>
      <w:tr>
        <w:tc>
          <w:tcPr>
            <w:tcW w:type="dxa" w:w="2160"/>
          </w:tcPr>
          <w:p>
            <w:r>
              <w:t>upload_date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tải lên</w:t>
            </w:r>
          </w:p>
        </w:tc>
      </w:tr>
      <w:tr>
        <w:tc>
          <w:tcPr>
            <w:tcW w:type="dxa" w:w="2160"/>
          </w:tcPr>
          <w:p>
            <w:r>
              <w:t>download_count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lượt tải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(active/archived)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enrollments (đăng ký khóa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enrollment_date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đăng ký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(active/completed/dropped)</w:t>
            </w:r>
          </w:p>
        </w:tc>
      </w:tr>
      <w:tr>
        <w:tc>
          <w:tcPr>
            <w:tcW w:type="dxa" w:w="2160"/>
          </w:tcPr>
          <w:p>
            <w:r>
              <w:t>completion_date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hoàn thành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forum_likes (lượt thích diễn đàn)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forum_id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forums(id)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forum_replies (phản hồi diễn đàn)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forum_id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forums(id)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reply_id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ID phản hồi cha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is_solution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Là giải pháp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forums (diễn đàn)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thumbnail_url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Ảnh đại diện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(active/archived/closed)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messages (tin nhắn)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sender_id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Người gửi</w:t>
            </w:r>
          </w:p>
        </w:tc>
      </w:tr>
      <w:tr>
        <w:tc>
          <w:tcPr>
            <w:tcW w:type="dxa" w:w="2160"/>
          </w:tcPr>
          <w:p>
            <w:r>
              <w:t>receiver_id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Người nhận</w:t>
            </w:r>
          </w:p>
        </w:tc>
      </w:tr>
      <w:tr>
        <w:tc>
          <w:tcPr>
            <w:tcW w:type="dxa" w:w="2160"/>
          </w:tcPr>
          <w:p>
            <w:r>
              <w:t>message_text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reference_link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Liên kết tham chiếu</w:t>
            </w:r>
          </w:p>
        </w:tc>
      </w:tr>
      <w:tr>
        <w:tc>
          <w:tcPr>
            <w:tcW w:type="dxa" w:w="2160"/>
          </w:tcPr>
          <w:p>
            <w:r>
              <w:t>is_read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Đã đọc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notifications (thông báo)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thông báo (course/assignment/quiz/system/message/schedule)</w:t>
            </w:r>
          </w:p>
        </w:tc>
      </w:tr>
      <w:tr>
        <w:tc>
          <w:tcPr>
            <w:tcW w:type="dxa" w:w="2160"/>
          </w:tcPr>
          <w:p>
            <w:r>
              <w:t>is_read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Đã đọc</w:t>
            </w:r>
          </w:p>
        </w:tc>
      </w:tr>
      <w:tr>
        <w:tc>
          <w:tcPr>
            <w:tcW w:type="dxa" w:w="2160"/>
          </w:tcPr>
          <w:p>
            <w:r>
              <w:t>teaching_schedule_id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teaching_schedules(id)</w:t>
            </w:r>
          </w:p>
        </w:tc>
      </w:tr>
      <w:tr>
        <w:tc>
          <w:tcPr>
            <w:tcW w:type="dxa" w:w="2160"/>
          </w:tcPr>
          <w:p>
            <w:r>
              <w:t>notification_time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gian thông báo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payments (thanh toán)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decimal(10,2)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tiền</w:t>
            </w:r>
          </w:p>
        </w:tc>
      </w:tr>
      <w:tr>
        <w:tc>
          <w:tcPr>
            <w:tcW w:type="dxa" w:w="2160"/>
          </w:tcPr>
          <w:p>
            <w:r>
              <w:t>payment_method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Phương thức (credit_card/bank_transfer/e_wallet/zalopay)</w:t>
            </w:r>
          </w:p>
        </w:tc>
      </w:tr>
      <w:tr>
        <w:tc>
          <w:tcPr>
            <w:tcW w:type="dxa" w:w="2160"/>
          </w:tcPr>
          <w:p>
            <w:r>
              <w:t>transaction_id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Mã giao dịch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(pending/completed/failed/refunded)</w:t>
            </w:r>
          </w:p>
        </w:tc>
      </w:tr>
      <w:tr>
        <w:tc>
          <w:tcPr>
            <w:tcW w:type="dxa" w:w="2160"/>
          </w:tcPr>
          <w:p>
            <w:r>
              <w:t>payment_date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thanh toán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quiz_attempts (lần làm bài kiểm tra)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quiz_id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quizzes(id)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Bắt đầu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Kết thúc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(in_progress/completed/abandoned)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quiz_options (lựa chọn câu hỏi)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quiz_questions(id)</w:t>
            </w:r>
          </w:p>
        </w:tc>
      </w:tr>
      <w:tr>
        <w:tc>
          <w:tcPr>
            <w:tcW w:type="dxa" w:w="2160"/>
          </w:tcPr>
          <w:p>
            <w:r>
              <w:t>option_text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is_correct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Đáp án đúng</w:t>
            </w:r>
          </w:p>
        </w:tc>
      </w:tr>
      <w:tr>
        <w:tc>
          <w:tcPr>
            <w:tcW w:type="dxa" w:w="2160"/>
          </w:tcPr>
          <w:p>
            <w:r>
              <w:t>order_number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Thứ tự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quiz_questions (câu hỏi kiểm tra)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quiz_id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quizzes(id)</w:t>
            </w:r>
          </w:p>
        </w:tc>
      </w:tr>
      <w:tr>
        <w:tc>
          <w:tcPr>
            <w:tcW w:type="dxa" w:w="2160"/>
          </w:tcPr>
          <w:p>
            <w:r>
              <w:t>question_text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 câu hỏi</w:t>
            </w:r>
          </w:p>
        </w:tc>
      </w:tr>
      <w:tr>
        <w:tc>
          <w:tcPr>
            <w:tcW w:type="dxa" w:w="2160"/>
          </w:tcPr>
          <w:p>
            <w:r>
              <w:t>question_type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câu hỏi (multiple_choice/true_false)</w:t>
            </w:r>
          </w:p>
        </w:tc>
      </w:tr>
      <w:tr>
        <w:tc>
          <w:tcPr>
            <w:tcW w:type="dxa" w:w="2160"/>
          </w:tcPr>
          <w:p>
            <w:r>
              <w:t>correct_explanation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Giải thích đáp án</w:t>
            </w:r>
          </w:p>
        </w:tc>
      </w:tr>
      <w:tr>
        <w:tc>
          <w:tcPr>
            <w:tcW w:type="dxa" w:w="2160"/>
          </w:tcPr>
          <w:p>
            <w:r>
              <w:t>points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điểm</w:t>
            </w:r>
          </w:p>
        </w:tc>
      </w:tr>
      <w:tr>
        <w:tc>
          <w:tcPr>
            <w:tcW w:type="dxa" w:w="2160"/>
          </w:tcPr>
          <w:p>
            <w:r>
              <w:t>order_number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Thứ tự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quiz_responses (câu trả lời kiểm tra)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attempt_id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quiz_attempts(id)</w:t>
            </w:r>
          </w:p>
        </w:tc>
      </w:tr>
      <w:tr>
        <w:tc>
          <w:tcPr>
            <w:tcW w:type="dxa" w:w="2160"/>
          </w:tcPr>
          <w:p>
            <w:r>
              <w:t>question_id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quiz_questions(id)</w:t>
            </w:r>
          </w:p>
        </w:tc>
      </w:tr>
      <w:tr>
        <w:tc>
          <w:tcPr>
            <w:tcW w:type="dxa" w:w="2160"/>
          </w:tcPr>
          <w:p>
            <w:r>
              <w:t>selected_option_id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quiz_options(id)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quizzes (bài kiểm tra)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lesson_id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course_lessons(id)</w:t>
            </w:r>
          </w:p>
        </w:tc>
      </w:tr>
      <w:tr>
        <w:tc>
          <w:tcPr>
            <w:tcW w:type="dxa" w:w="2160"/>
          </w:tcPr>
          <w:p>
            <w:r>
              <w:t>academic_class_id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Lớp học nếu là bài kiểm tra học thuật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time_limit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Giới hạn thời gian (phút)</w:t>
            </w:r>
          </w:p>
        </w:tc>
      </w:tr>
      <w:tr>
        <w:tc>
          <w:tcPr>
            <w:tcW w:type="dxa" w:w="2160"/>
          </w:tcPr>
          <w:p>
            <w:r>
              <w:t>passing_score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 đạt</w:t>
            </w:r>
          </w:p>
        </w:tc>
      </w:tr>
      <w:tr>
        <w:tc>
          <w:tcPr>
            <w:tcW w:type="dxa" w:w="2160"/>
          </w:tcPr>
          <w:p>
            <w:r>
              <w:t>attempts_allowed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lần làm</w:t>
            </w:r>
          </w:p>
        </w:tc>
      </w:tr>
      <w:tr>
        <w:tc>
          <w:tcPr>
            <w:tcW w:type="dxa" w:w="2160"/>
          </w:tcPr>
          <w:p>
            <w:r>
              <w:t>quiz_type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bài kiểm tra (practice/homework/midterm/final)</w:t>
            </w:r>
          </w:p>
        </w:tc>
      </w:tr>
      <w:tr>
        <w:tc>
          <w:tcPr>
            <w:tcW w:type="dxa" w:w="2160"/>
          </w:tcPr>
          <w:p>
            <w:r>
              <w:t>show_explanation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Hiện giải thích</w:t>
            </w:r>
          </w:p>
        </w:tc>
      </w:tr>
      <w:tr>
        <w:tc>
          <w:tcPr>
            <w:tcW w:type="dxa" w:w="2160"/>
          </w:tcPr>
          <w:p>
            <w:r>
              <w:t>random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Trộn câu hỏi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Bắt đầu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Kết thúc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reviews (đánh giá)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user_student_id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user_students(id)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Khóa học liên quan</w:t>
            </w:r>
          </w:p>
        </w:tc>
      </w:tr>
      <w:tr>
        <w:tc>
          <w:tcPr>
            <w:tcW w:type="dxa" w:w="2160"/>
          </w:tcPr>
          <w:p>
            <w:r>
              <w:t>review_type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đánh giá (instructor/course)</w:t>
            </w:r>
          </w:p>
        </w:tc>
      </w:tr>
      <w:tr>
        <w:tc>
          <w:tcPr>
            <w:tcW w:type="dxa" w:w="2160"/>
          </w:tcPr>
          <w:p>
            <w:r>
              <w:t>rating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sao (1-5)</w:t>
            </w:r>
          </w:p>
        </w:tc>
      </w:tr>
      <w:tr>
        <w:tc>
          <w:tcPr>
            <w:tcW w:type="dxa" w:w="2160"/>
          </w:tcPr>
          <w:p>
            <w:r>
              <w:t>review_text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Nội dung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session_attendances (điểm danh buổi học)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schedule_id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teaching_schedules(id)</w:t>
            </w:r>
          </w:p>
        </w:tc>
      </w:tr>
      <w:tr>
        <w:tc>
          <w:tcPr>
            <w:tcW w:type="dxa" w:w="2160"/>
          </w:tcPr>
          <w:p>
            <w:r>
              <w:t>student_academic_id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user_students_academic(id)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(present/absent/late/excused)</w:t>
            </w:r>
          </w:p>
        </w:tc>
      </w:tr>
      <w:tr>
        <w:tc>
          <w:tcPr>
            <w:tcW w:type="dxa" w:w="2160"/>
          </w:tcPr>
          <w:p>
            <w:r>
              <w:t>join_time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gian tham gia</w:t>
            </w:r>
          </w:p>
        </w:tc>
      </w:tr>
      <w:tr>
        <w:tc>
          <w:tcPr>
            <w:tcW w:type="dxa" w:w="2160"/>
          </w:tcPr>
          <w:p>
            <w:r>
              <w:t>leave_time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gian rời đi</w:t>
            </w:r>
          </w:p>
        </w:tc>
      </w:tr>
      <w:tr>
        <w:tc>
          <w:tcPr>
            <w:tcW w:type="dxa" w:w="2160"/>
          </w:tcPr>
          <w:p>
            <w:r>
              <w:t>duration_minutes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Thời lượng (phút)</w:t>
            </w:r>
          </w:p>
        </w:tc>
      </w:tr>
      <w:tr>
        <w:tc>
          <w:tcPr>
            <w:tcW w:type="dxa" w:w="2160"/>
          </w:tcPr>
          <w:p>
            <w:r>
              <w:t>notes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Ghi chú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teaching_schedules (lịch dạy)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academic_class_id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academic_classes(id)</w:t>
            </w:r>
          </w:p>
        </w:tc>
      </w:tr>
      <w:tr>
        <w:tc>
          <w:tcPr>
            <w:tcW w:type="dxa" w:w="2160"/>
          </w:tcPr>
          <w:p>
            <w:r>
              <w:t>academic_class_instructor_id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academic_class_instructors(id)</w:t>
            </w:r>
          </w:p>
        </w:tc>
      </w:tr>
      <w:tr>
        <w:tc>
          <w:tcPr>
            <w:tcW w:type="dxa" w:w="2160"/>
          </w:tcPr>
          <w:p>
            <w:r>
              <w:t>academic_class_course_id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academic_class_courses(id)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Tiêu đề</w:t>
            </w:r>
          </w:p>
        </w:tc>
      </w:tr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start_time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Bắt đầu</w:t>
            </w:r>
          </w:p>
        </w:tc>
      </w:tr>
      <w:tr>
        <w:tc>
          <w:tcPr>
            <w:tcW w:type="dxa" w:w="2160"/>
          </w:tcPr>
          <w:p>
            <w:r>
              <w:t>end_time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Kết thúc</w:t>
            </w:r>
          </w:p>
        </w:tc>
      </w:tr>
      <w:tr>
        <w:tc>
          <w:tcPr>
            <w:tcW w:type="dxa" w:w="2160"/>
          </w:tcPr>
          <w:p>
            <w:r>
              <w:t>meeting_link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Link cuộc họp</w:t>
            </w:r>
          </w:p>
        </w:tc>
      </w:tr>
      <w:tr>
        <w:tc>
          <w:tcPr>
            <w:tcW w:type="dxa" w:w="2160"/>
          </w:tcPr>
          <w:p>
            <w:r>
              <w:t>meeting_id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 cuộc họp</w:t>
            </w:r>
          </w:p>
        </w:tc>
      </w:tr>
      <w:tr>
        <w:tc>
          <w:tcPr>
            <w:tcW w:type="dxa" w:w="2160"/>
          </w:tcPr>
          <w:p>
            <w:r>
              <w:t>meeting_password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Mật khẩu cuộc họp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(scheduled/completed/in-progress/cancelled)</w:t>
            </w:r>
          </w:p>
        </w:tc>
      </w:tr>
      <w:tr>
        <w:tc>
          <w:tcPr>
            <w:tcW w:type="dxa" w:w="2160"/>
          </w:tcPr>
          <w:p>
            <w:r>
              <w:t>is_recurring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Lặp lại</w:t>
            </w:r>
          </w:p>
        </w:tc>
      </w:tr>
      <w:tr>
        <w:tc>
          <w:tcPr>
            <w:tcW w:type="dxa" w:w="2160"/>
          </w:tcPr>
          <w:p>
            <w:r>
              <w:t>recurring_pattern</w:t>
            </w:r>
          </w:p>
        </w:tc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Mẫu lặp lại</w:t>
            </w:r>
          </w:p>
        </w:tc>
      </w:tr>
      <w:tr>
        <w:tc>
          <w:tcPr>
            <w:tcW w:type="dxa" w:w="2160"/>
          </w:tcPr>
          <w:p>
            <w:r>
              <w:t>recording_url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URL ghi lại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user_admins (quản trị viên)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 UNIQUE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 tên</w:t>
            </w:r>
          </w:p>
        </w:tc>
      </w:tr>
      <w:tr>
        <w:tc>
          <w:tcPr>
            <w:tcW w:type="dxa" w:w="2160"/>
          </w:tcPr>
          <w:p>
            <w:r>
              <w:t>department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Phòng ban</w:t>
            </w:r>
          </w:p>
        </w:tc>
      </w:tr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Chức vụ</w:t>
            </w:r>
          </w:p>
        </w:tc>
      </w:tr>
      <w:tr>
        <w:tc>
          <w:tcPr>
            <w:tcW w:type="dxa" w:w="2160"/>
          </w:tcPr>
          <w:p>
            <w:r>
              <w:t>admin_level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Cấp quản trị (super_admin/admin/moderator)</w:t>
            </w:r>
          </w:p>
        </w:tc>
      </w:tr>
      <w:tr>
        <w:tc>
          <w:tcPr>
            <w:tcW w:type="dxa" w:w="2160"/>
          </w:tcPr>
          <w:p>
            <w:r>
              <w:t>permissions</w:t>
            </w:r>
          </w:p>
        </w:tc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Quyền hạn</w:t>
            </w:r>
          </w:p>
        </w:tc>
      </w:tr>
      <w:tr>
        <w:tc>
          <w:tcPr>
            <w:tcW w:type="dxa" w:w="2160"/>
          </w:tcPr>
          <w:p>
            <w:r>
              <w:t>emergency_contact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Liên hệ khẩn cấp</w:t>
            </w:r>
          </w:p>
        </w:tc>
      </w:tr>
      <w:tr>
        <w:tc>
          <w:tcPr>
            <w:tcW w:type="dxa" w:w="2160"/>
          </w:tcPr>
          <w:p>
            <w:r>
              <w:t>office_location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Văn phòng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user_grades (điểm số)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graded_by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ID của giảng viên chấm điểm</w:t>
            </w:r>
          </w:p>
        </w:tc>
      </w:tr>
      <w:tr>
        <w:tc>
          <w:tcPr>
            <w:tcW w:type="dxa" w:w="2160"/>
          </w:tcPr>
          <w:p>
            <w:r>
              <w:t>course_id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courses(id)</w:t>
            </w:r>
          </w:p>
        </w:tc>
      </w:tr>
      <w:tr>
        <w:tc>
          <w:tcPr>
            <w:tcW w:type="dxa" w:w="2160"/>
          </w:tcPr>
          <w:p>
            <w:r>
              <w:t>lesson_id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course_lessons(id)</w:t>
            </w:r>
          </w:p>
        </w:tc>
      </w:tr>
      <w:tr>
        <w:tc>
          <w:tcPr>
            <w:tcW w:type="dxa" w:w="2160"/>
          </w:tcPr>
          <w:p>
            <w:r>
              <w:t>assignment_submission_id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assignment_submissions(id)</w:t>
            </w:r>
          </w:p>
        </w:tc>
      </w:tr>
      <w:tr>
        <w:tc>
          <w:tcPr>
            <w:tcW w:type="dxa" w:w="2160"/>
          </w:tcPr>
          <w:p>
            <w:r>
              <w:t>quiz_attempt_id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Tham chiếu quiz_attempts(id)</w:t>
            </w:r>
          </w:p>
        </w:tc>
      </w:tr>
      <w:tr>
        <w:tc>
          <w:tcPr>
            <w:tcW w:type="dxa" w:w="2160"/>
          </w:tcPr>
          <w:p>
            <w:r>
              <w:t>grade_type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Loại điểm (assignment/quiz/midterm/final/participation)</w:t>
            </w:r>
          </w:p>
        </w:tc>
      </w:tr>
      <w:tr>
        <w:tc>
          <w:tcPr>
            <w:tcW w:type="dxa" w:w="2160"/>
          </w:tcPr>
          <w:p>
            <w:r>
              <w:t>score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</w:t>
            </w:r>
          </w:p>
        </w:tc>
      </w:tr>
      <w:tr>
        <w:tc>
          <w:tcPr>
            <w:tcW w:type="dxa" w:w="2160"/>
          </w:tcPr>
          <w:p>
            <w:r>
              <w:t>max_score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 tối đa</w:t>
            </w:r>
          </w:p>
        </w:tc>
      </w:tr>
      <w:tr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decimal(5,2)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Trọng số điểm</w:t>
            </w:r>
          </w:p>
        </w:tc>
      </w:tr>
      <w:tr>
        <w:tc>
          <w:tcPr>
            <w:tcW w:type="dxa" w:w="2160"/>
          </w:tcPr>
          <w:p>
            <w:r>
              <w:t>feedback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Nhận xét</w:t>
            </w:r>
          </w:p>
        </w:tc>
      </w:tr>
      <w:tr>
        <w:tc>
          <w:tcPr>
            <w:tcW w:type="dxa" w:w="2160"/>
          </w:tcPr>
          <w:p>
            <w:r>
              <w:t>graded_at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chấm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user_instructors (giảng viên)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 UNIQUE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 tên</w:t>
            </w:r>
          </w:p>
        </w:tc>
      </w:tr>
      <w:tr>
        <w:tc>
          <w:tcPr>
            <w:tcW w:type="dxa" w:w="2160"/>
          </w:tcPr>
          <w:p>
            <w:r>
              <w:t>professional_title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Chức danh</w:t>
            </w:r>
          </w:p>
        </w:tc>
      </w:tr>
      <w:tr>
        <w:tc>
          <w:tcPr>
            <w:tcW w:type="dxa" w:w="2160"/>
          </w:tcPr>
          <w:p>
            <w:r>
              <w:t>specialization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Chuyên môn</w:t>
            </w:r>
          </w:p>
        </w:tc>
      </w:tr>
      <w:tr>
        <w:tc>
          <w:tcPr>
            <w:tcW w:type="dxa" w:w="2160"/>
          </w:tcPr>
          <w:p>
            <w:r>
              <w:t>education_background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Học vấn</w:t>
            </w:r>
          </w:p>
        </w:tc>
      </w:tr>
      <w:tr>
        <w:tc>
          <w:tcPr>
            <w:tcW w:type="dxa" w:w="2160"/>
          </w:tcPr>
          <w:p>
            <w:r>
              <w:t>teaching_experience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Kinh nghiệm</w:t>
            </w:r>
          </w:p>
        </w:tc>
      </w:tr>
      <w:tr>
        <w:tc>
          <w:tcPr>
            <w:tcW w:type="dxa" w:w="2160"/>
          </w:tcPr>
          <w:p>
            <w:r>
              <w:t>bio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Giới thiệu</w:t>
            </w:r>
          </w:p>
        </w:tc>
      </w:tr>
      <w:tr>
        <w:tc>
          <w:tcPr>
            <w:tcW w:type="dxa" w:w="2160"/>
          </w:tcPr>
          <w:p>
            <w:r>
              <w:t>expertise_areas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Lĩnh vực chuyên môn</w:t>
            </w:r>
          </w:p>
        </w:tc>
      </w:tr>
      <w:tr>
        <w:tc>
          <w:tcPr>
            <w:tcW w:type="dxa" w:w="2160"/>
          </w:tcPr>
          <w:p>
            <w:r>
              <w:t>certificates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Chứng chỉ</w:t>
            </w:r>
          </w:p>
        </w:tc>
      </w:tr>
      <w:tr>
        <w:tc>
          <w:tcPr>
            <w:tcW w:type="dxa" w:w="2160"/>
          </w:tcPr>
          <w:p>
            <w:r>
              <w:t>linkedin_profile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LinkedIn</w:t>
            </w:r>
          </w:p>
        </w:tc>
      </w:tr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Website</w:t>
            </w:r>
          </w:p>
        </w:tc>
      </w:tr>
      <w:tr>
        <w:tc>
          <w:tcPr>
            <w:tcW w:type="dxa" w:w="2160"/>
          </w:tcPr>
          <w:p>
            <w:r>
              <w:t>payment_info</w:t>
            </w:r>
          </w:p>
        </w:tc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Thông tin thanh toán</w:t>
            </w:r>
          </w:p>
        </w:tc>
      </w:tr>
      <w:tr>
        <w:tc>
          <w:tcPr>
            <w:tcW w:type="dxa" w:w="2160"/>
          </w:tcPr>
          <w:p>
            <w:r>
              <w:t>verification_status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xác minh (pending/verified/rejected)</w:t>
            </w:r>
          </w:p>
        </w:tc>
      </w:tr>
      <w:tr>
        <w:tc>
          <w:tcPr>
            <w:tcW w:type="dxa" w:w="2160"/>
          </w:tcPr>
          <w:p>
            <w:r>
              <w:t>verification_documents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Tài liệu xác minh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user_students (học viên)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 UNIQUE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 tên</w:t>
            </w:r>
          </w:p>
        </w:tc>
      </w:tr>
      <w:tr>
        <w:tc>
          <w:tcPr>
            <w:tcW w:type="dxa" w:w="2160"/>
          </w:tcPr>
          <w:p>
            <w:r>
              <w:t>date_of_birth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sinh</w:t>
            </w:r>
          </w:p>
        </w:tc>
      </w:tr>
      <w:tr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Giới tính (male/female/other)</w:t>
            </w:r>
          </w:p>
        </w:tc>
      </w:tr>
      <w:tr>
        <w:tc>
          <w:tcPr>
            <w:tcW w:type="dxa" w:w="2160"/>
          </w:tcPr>
          <w:p>
            <w:r>
              <w:t>education_level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Trình độ học vấn</w:t>
            </w:r>
          </w:p>
        </w:tc>
      </w:tr>
      <w:tr>
        <w:tc>
          <w:tcPr>
            <w:tcW w:type="dxa" w:w="2160"/>
          </w:tcPr>
          <w:p>
            <w:r>
              <w:t>occupation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Nghề nghiệp</w:t>
            </w:r>
          </w:p>
        </w:tc>
      </w:tr>
      <w:tr>
        <w:tc>
          <w:tcPr>
            <w:tcW w:type="dxa" w:w="2160"/>
          </w:tcPr>
          <w:p>
            <w:r>
              <w:t>bio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Giới thiệu</w:t>
            </w:r>
          </w:p>
        </w:tc>
      </w:tr>
      <w:tr>
        <w:tc>
          <w:tcPr>
            <w:tcW w:type="dxa" w:w="2160"/>
          </w:tcPr>
          <w:p>
            <w:r>
              <w:t>interests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Sở thích</w:t>
            </w:r>
          </w:p>
        </w:tc>
      </w:tr>
      <w:tr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Địa chỉ</w:t>
            </w:r>
          </w:p>
        </w:tc>
      </w:tr>
      <w:tr>
        <w:tc>
          <w:tcPr>
            <w:tcW w:type="dxa" w:w="2160"/>
          </w:tcPr>
          <w:p>
            <w:r>
              <w:t>city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Thành phố</w:t>
            </w:r>
          </w:p>
        </w:tc>
      </w:tr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Quốc gia</w:t>
            </w:r>
          </w:p>
        </w:tc>
      </w:tr>
      <w:tr>
        <w:tc>
          <w:tcPr>
            <w:tcW w:type="dxa" w:w="2160"/>
          </w:tcPr>
          <w:p>
            <w:r>
              <w:t>learning_goals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Mục tiêu học tập</w:t>
            </w:r>
          </w:p>
        </w:tc>
      </w:tr>
      <w:tr>
        <w:tc>
          <w:tcPr>
            <w:tcW w:type="dxa" w:w="2160"/>
          </w:tcPr>
          <w:p>
            <w:r>
              <w:t>preferred_language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Ngôn ngữ</w:t>
            </w:r>
          </w:p>
        </w:tc>
      </w:tr>
      <w:tr>
        <w:tc>
          <w:tcPr>
            <w:tcW w:type="dxa" w:w="2160"/>
          </w:tcPr>
          <w:p>
            <w:r>
              <w:t>notification_preferences</w:t>
            </w:r>
          </w:p>
        </w:tc>
        <w:tc>
          <w:tcPr>
            <w:tcW w:type="dxa" w:w="2160"/>
          </w:tcPr>
          <w:p>
            <w:r>
              <w:t>json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Tùy chọn thông báo</w:t>
            </w:r>
          </w:p>
        </w:tc>
      </w:tr>
      <w:tr>
        <w:tc>
          <w:tcPr>
            <w:tcW w:type="dxa" w:w="2160"/>
          </w:tcPr>
          <w:p>
            <w:r>
              <w:t>total_courses_enrolled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khóa đã đăng ký</w:t>
            </w:r>
          </w:p>
        </w:tc>
      </w:tr>
      <w:tr>
        <w:tc>
          <w:tcPr>
            <w:tcW w:type="dxa" w:w="2160"/>
          </w:tcPr>
          <w:p>
            <w:r>
              <w:t>total_courses_completed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khóa đã hoàn thành</w:t>
            </w:r>
          </w:p>
        </w:tc>
      </w:tr>
      <w:tr>
        <w:tc>
          <w:tcPr>
            <w:tcW w:type="dxa" w:w="2160"/>
          </w:tcPr>
          <w:p>
            <w:r>
              <w:t>achievement_points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Điểm thành tích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user_students_academic (sinh viên chính quy)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 UNIQUE</w:t>
            </w:r>
          </w:p>
        </w:tc>
        <w:tc>
          <w:tcPr>
            <w:tcW w:type="dxa" w:w="2160"/>
          </w:tcPr>
          <w:p>
            <w:r>
              <w:t>Tham chiếu users(id)</w:t>
            </w:r>
          </w:p>
        </w:tc>
      </w:tr>
      <w:tr>
        <w:tc>
          <w:tcPr>
            <w:tcW w:type="dxa" w:w="2160"/>
          </w:tcPr>
          <w:p>
            <w:r>
              <w:t>academic_class_id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FK</w:t>
            </w:r>
          </w:p>
        </w:tc>
        <w:tc>
          <w:tcPr>
            <w:tcW w:type="dxa" w:w="2160"/>
          </w:tcPr>
          <w:p>
            <w:r>
              <w:t>Lớp học thuật</w:t>
            </w:r>
          </w:p>
        </w:tc>
      </w:tr>
      <w:tr>
        <w:tc>
          <w:tcPr>
            <w:tcW w:type="dxa" w:w="2160"/>
          </w:tcPr>
          <w:p>
            <w:r>
              <w:t>student_code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>
              <w:t>UNIQUE</w:t>
            </w:r>
          </w:p>
        </w:tc>
        <w:tc>
          <w:tcPr>
            <w:tcW w:type="dxa" w:w="2160"/>
          </w:tcPr>
          <w:p>
            <w:r>
              <w:t>Mã sinh viên</w:t>
            </w:r>
          </w:p>
        </w:tc>
      </w:tr>
      <w:tr>
        <w:tc>
          <w:tcPr>
            <w:tcW w:type="dxa" w:w="2160"/>
          </w:tcPr>
          <w:p>
            <w:r>
              <w:t>full_name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Họ tên</w:t>
            </w:r>
          </w:p>
        </w:tc>
      </w:tr>
      <w:tr>
        <w:tc>
          <w:tcPr>
            <w:tcW w:type="dxa" w:w="2160"/>
          </w:tcPr>
          <w:p>
            <w:r>
              <w:t>academic_year</w:t>
            </w:r>
          </w:p>
        </w:tc>
        <w:tc>
          <w:tcPr>
            <w:tcW w:type="dxa" w:w="2160"/>
          </w:tcPr>
          <w:p>
            <w:r>
              <w:t>varchar(20)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Khóa học (K65, K66...)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(studying/graduated/suspended/dropped)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>
      <w:pPr>
        <w:pStyle w:val="Heading1"/>
      </w:pPr>
      <w:r>
        <w:t>Bảng: users (người dùng)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Tên thuộc tính</w:t>
            </w:r>
          </w:p>
        </w:tc>
        <w:tc>
          <w:tcPr>
            <w:tcW w:type="dxa" w:w="2160"/>
          </w:tcPr>
          <w:p>
            <w:r>
              <w:t>Kiểu dữ liệu</w:t>
            </w:r>
          </w:p>
        </w:tc>
        <w:tc>
          <w:tcPr>
            <w:tcW w:type="dxa" w:w="2160"/>
          </w:tcPr>
          <w:p>
            <w:r>
              <w:t>Khóa</w:t>
            </w:r>
          </w:p>
        </w:tc>
        <w:tc>
          <w:tcPr>
            <w:tcW w:type="dxa" w:w="2160"/>
          </w:tcPr>
          <w:p>
            <w:r>
              <w:t>Mô tả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bigint</w:t>
            </w:r>
          </w:p>
        </w:tc>
        <w:tc>
          <w:tcPr>
            <w:tcW w:type="dxa" w:w="2160"/>
          </w:tcPr>
          <w:p>
            <w:r>
              <w:t>PK</w:t>
            </w:r>
          </w:p>
        </w:tc>
        <w:tc>
          <w:tcPr>
            <w:tcW w:type="dxa" w:w="2160"/>
          </w:tcPr>
          <w:p>
            <w:r>
              <w:t>ID tự tăng</w:t>
            </w:r>
          </w:p>
        </w:tc>
      </w:tr>
      <w:tr>
        <w:tc>
          <w:tcPr>
            <w:tcW w:type="dxa" w:w="2160"/>
          </w:tcPr>
          <w:p>
            <w:r>
              <w:t>username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Tên đăng nhập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Email</w:t>
            </w:r>
          </w:p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varchar(15)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Số điện thoại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Mật khẩu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Vai trò (student/instructor/admin/student_academic/chatbot)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enum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Trạng thái (active/inactive/banned)</w:t>
            </w:r>
          </w:p>
        </w:tc>
      </w:tr>
      <w:tr>
        <w:tc>
          <w:tcPr>
            <w:tcW w:type="dxa" w:w="2160"/>
          </w:tcPr>
          <w:p>
            <w:r>
              <w:t>avatar_url</w:t>
            </w:r>
          </w:p>
        </w:tc>
        <w:tc>
          <w:tcPr>
            <w:tcW w:type="dxa" w:w="2160"/>
          </w:tcPr>
          <w:p>
            <w:r>
              <w:t>varchar(255)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Ảnh đại diện</w:t>
            </w:r>
          </w:p>
        </w:tc>
      </w:tr>
      <w:tr>
        <w:tc>
          <w:tcPr>
            <w:tcW w:type="dxa" w:w="2160"/>
          </w:tcPr>
          <w:p>
            <w:r>
              <w:t>two_factor_enabled</w:t>
            </w:r>
          </w:p>
        </w:tc>
        <w:tc>
          <w:tcPr>
            <w:tcW w:type="dxa" w:w="2160"/>
          </w:tcPr>
          <w:p>
            <w:r>
              <w:t>tinyint(1)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Bảo mật 2 lớp</w:t>
            </w:r>
          </w:p>
        </w:tc>
      </w:tr>
      <w:tr>
        <w:tc>
          <w:tcPr>
            <w:tcW w:type="dxa" w:w="2160"/>
          </w:tcPr>
          <w:p>
            <w:r>
              <w:t>two_factor_secret</w:t>
            </w:r>
          </w:p>
        </w:tc>
        <w:tc>
          <w:tcPr>
            <w:tcW w:type="dxa" w:w="2160"/>
          </w:tcPr>
          <w:p>
            <w:r>
              <w:t>varchar(100)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Mã bảo mật 2 lớp</w:t>
            </w:r>
          </w:p>
        </w:tc>
      </w:tr>
      <w:tr>
        <w:tc>
          <w:tcPr>
            <w:tcW w:type="dxa" w:w="2160"/>
          </w:tcPr>
          <w:p>
            <w:r>
              <w:t>social_login_provider</w:t>
            </w:r>
          </w:p>
        </w:tc>
        <w:tc>
          <w:tcPr>
            <w:tcW w:type="dxa" w:w="2160"/>
          </w:tcPr>
          <w:p>
            <w:r>
              <w:t>varchar(50)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Đăng nhập MXH</w:t>
            </w:r>
          </w:p>
        </w:tc>
      </w:tr>
      <w:tr>
        <w:tc>
          <w:tcPr>
            <w:tcW w:type="dxa" w:w="2160"/>
          </w:tcPr>
          <w:p>
            <w:r>
              <w:t>social_login_id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ID MXH</w:t>
            </w:r>
          </w:p>
        </w:tc>
      </w:tr>
      <w:tr>
        <w:tc>
          <w:tcPr>
            <w:tcW w:type="dxa" w:w="2160"/>
          </w:tcPr>
          <w:p>
            <w:r>
              <w:t>last_login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Đăng nhập cuối</w:t>
            </w:r>
          </w:p>
        </w:tc>
      </w:tr>
      <w:tr>
        <w:tc>
          <w:tcPr>
            <w:tcW w:type="dxa" w:w="2160"/>
          </w:tcPr>
          <w:p>
            <w:r>
              <w:t>refresh_token</w:t>
            </w:r>
          </w:p>
        </w:tc>
        <w:tc>
          <w:tcPr>
            <w:tcW w:type="dxa" w:w="2160"/>
          </w:tcPr>
          <w:p>
            <w:r>
              <w:t>text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Refresh token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tạo</w:t>
            </w:r>
          </w:p>
        </w:tc>
      </w:tr>
      <w:tr>
        <w:tc>
          <w:tcPr>
            <w:tcW w:type="dxa" w:w="2160"/>
          </w:tcPr>
          <w:p>
            <w:r>
              <w:t>updated_at</w:t>
            </w:r>
          </w:p>
        </w:tc>
        <w:tc>
          <w:tcPr>
            <w:tcW w:type="dxa" w:w="2160"/>
          </w:tcPr>
          <w:p>
            <w:r>
              <w:t>timestamp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Ngày cập nhật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